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info1</w:t>
            </w:r>
          </w:p>
        </w:tc>
        <w:tc>
          <w:tcPr>
            <w:tcW w:type="dxa" w:w="4320"/>
          </w:tcPr>
          <w:p>
            <w:r>
              <w:t>info2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914400" cy="26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me+EV+Logo+For+Website+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Lorem ipsum dolor sit amet.</w:t>
      </w:r>
    </w:p>
    <w:p>
      <w:pPr>
        <w:pStyle w:val="ListBullet"/>
      </w:pPr>
      <w:r>
        <w:t>Lorem ipsum dolor sit amet.</w:t>
      </w:r>
    </w:p>
    <w:p>
      <w:r>
        <w:t xml:space="preserve">Lorem ipsum </w:t>
      </w:r>
      <w:r>
        <w:t>dolor sit amet.</w:t>
      </w:r>
    </w:p>
    <w:p>
      <w:r>
        <w:t xml:space="preserve">Lorem ipsum </w:t>
      </w:r>
      <w:r>
        <w:rPr>
          <w:b/>
        </w:rPr>
        <w:t>dolor</w:t>
      </w:r>
      <w:r>
        <w:t xml:space="preserve"> sit amet.</w:t>
      </w:r>
      <w:r>
        <w:rPr>
          <w:b/>
        </w:rPr>
        <w:t>dolor</w:t>
      </w:r>
      <w:r>
        <w:rPr>
          <w:b/>
        </w:rPr>
        <w:t>dolor</w:t>
      </w:r>
    </w:p>
    <w:p>
      <w:r>
        <w:t xml:space="preserve">Lorem ipsum </w:t>
      </w:r>
      <w:r>
        <w:rPr>
          <w:b/>
        </w:rPr>
        <w:t>dolor</w:t>
      </w:r>
      <w:r>
        <w:t xml:space="preserve"> sit amet.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